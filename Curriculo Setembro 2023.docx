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  <w:sz w:val="24"/>
          <w:szCs w:val="24"/>
        </w:rPr>
        <w:alias w:val="Nome do Currículo"/>
        <w:tag w:val="Nome do Currículo"/>
        <w:id w:val="703981219"/>
        <w:placeholder>
          <w:docPart w:val="679A1AFD514C4AE0A988EF96B7DA8D83"/>
        </w:placeholder>
        <w:docPartList>
          <w:docPartGallery w:val="Quick Parts"/>
          <w:docPartCategory w:val=" Currículo"/>
        </w:docPartList>
      </w:sdtPr>
      <w:sdtEndPr/>
      <w:sdtContent>
        <w:p w:rsidR="00FD5C8A" w:rsidRDefault="00FD5C8A" w:rsidP="00E92C34">
          <w:pPr>
            <w:pStyle w:val="SemEspaamento"/>
            <w:jc w:val="both"/>
            <w:rPr>
              <w:rFonts w:ascii="Arial" w:hAnsi="Arial" w:cs="Arial"/>
              <w:sz w:val="24"/>
              <w:szCs w:val="24"/>
            </w:rPr>
          </w:pPr>
        </w:p>
        <w:p w:rsidR="007A7BF8" w:rsidRDefault="007A7BF8" w:rsidP="00E92C34">
          <w:pPr>
            <w:pStyle w:val="SemEspaamento"/>
            <w:jc w:val="both"/>
            <w:rPr>
              <w:rFonts w:ascii="Arial" w:hAnsi="Arial" w:cs="Arial"/>
              <w:sz w:val="24"/>
              <w:szCs w:val="24"/>
            </w:rPr>
          </w:pPr>
        </w:p>
        <w:p w:rsidR="007A7BF8" w:rsidRPr="003F69CB" w:rsidRDefault="007A7BF8" w:rsidP="00E92C34">
          <w:pPr>
            <w:pStyle w:val="SemEspaamento"/>
            <w:jc w:val="both"/>
            <w:rPr>
              <w:rFonts w:ascii="Arial" w:hAnsi="Arial" w:cs="Arial"/>
              <w:sz w:val="24"/>
              <w:szCs w:val="24"/>
            </w:rPr>
          </w:pPr>
        </w:p>
        <w:tbl>
          <w:tblPr>
            <w:tblStyle w:val="Tabelacomgrade"/>
            <w:tblW w:w="6211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418"/>
            <w:gridCol w:w="10830"/>
          </w:tblGrid>
          <w:tr w:rsidR="00F95A5A" w:rsidRPr="00A25913" w:rsidTr="007A750B">
            <w:trPr>
              <w:jc w:val="center"/>
            </w:trPr>
            <w:tc>
              <w:tcPr>
                <w:tcW w:w="418" w:type="dxa"/>
                <w:shd w:val="clear" w:color="auto" w:fill="9FB8CD" w:themeFill="accent2"/>
              </w:tcPr>
              <w:p w:rsidR="00FD5C8A" w:rsidRPr="003F69CB" w:rsidRDefault="00FD5C8A" w:rsidP="00E92C34">
                <w:pPr>
                  <w:jc w:val="both"/>
                  <w:rPr>
                    <w:rFonts w:ascii="Arial" w:hAnsi="Arial" w:cs="Arial"/>
                    <w:sz w:val="24"/>
                    <w:szCs w:val="24"/>
                  </w:rPr>
                </w:pPr>
              </w:p>
            </w:tc>
            <w:tc>
              <w:tcPr>
                <w:tcW w:w="10830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D5C8A" w:rsidRPr="003F69CB" w:rsidRDefault="00203718" w:rsidP="00E92C34">
                <w:pPr>
                  <w:pStyle w:val="NomePessoal"/>
                  <w:jc w:val="both"/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</w:pPr>
                <w:r w:rsidRPr="00203718">
                  <w:rPr>
                    <w:rFonts w:ascii="Arial" w:hAnsi="Arial" w:cs="Arial"/>
                    <w:color w:val="000000" w:themeColor="text1"/>
                    <w:sz w:val="24"/>
                    <w:szCs w:val="24"/>
                    <w:lang w:eastAsia="pt-BR"/>
                  </w:rPr>
                  <w:drawing>
                    <wp:anchor distT="0" distB="0" distL="114300" distR="114300" simplePos="0" relativeHeight="251658240" behindDoc="0" locked="0" layoutInCell="1" allowOverlap="1" wp14:anchorId="14F1F8D3" wp14:editId="21E38601">
                      <wp:simplePos x="0" y="0"/>
                      <wp:positionH relativeFrom="column">
                        <wp:posOffset>5485765</wp:posOffset>
                      </wp:positionH>
                      <wp:positionV relativeFrom="paragraph">
                        <wp:posOffset>-36830</wp:posOffset>
                      </wp:positionV>
                      <wp:extent cx="922350" cy="1171575"/>
                      <wp:effectExtent l="0" t="0" r="0" b="0"/>
                      <wp:wrapNone/>
                      <wp:docPr id="1" name="Imagem 1" descr="C:\Users\recep\Downloads\3x4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recep\Downloads\3x4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922350" cy="1171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sdt>
                  <w:sdtPr>
                    <w:rPr>
                      <w:rFonts w:ascii="Arial" w:hAnsi="Arial" w:cs="Arial"/>
                      <w:color w:val="000000" w:themeColor="text1"/>
                      <w:sz w:val="24"/>
                      <w:szCs w:val="24"/>
                    </w:rPr>
                    <w:id w:val="10979384"/>
                    <w:placeholder>
                      <w:docPart w:val="4CFD823ECE404FA0BE387C38ED0868A9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553771" w:rsidRPr="003F69CB">
                      <w:rPr>
                        <w:rFonts w:ascii="Arial" w:hAnsi="Arial" w:cs="Arial"/>
                        <w:color w:val="000000" w:themeColor="text1"/>
                        <w:sz w:val="24"/>
                        <w:szCs w:val="24"/>
                      </w:rPr>
                      <w:t>G</w:t>
                    </w:r>
                    <w:r w:rsidR="008939B6" w:rsidRPr="003F69CB">
                      <w:rPr>
                        <w:rFonts w:ascii="Arial" w:hAnsi="Arial" w:cs="Arial"/>
                        <w:color w:val="000000" w:themeColor="text1"/>
                        <w:sz w:val="24"/>
                        <w:szCs w:val="24"/>
                      </w:rPr>
                      <w:t>abriel Rodrigues de Oliveira</w:t>
                    </w:r>
                  </w:sdtContent>
                </w:sdt>
              </w:p>
              <w:p w:rsidR="00FF32BC" w:rsidRPr="003F69CB" w:rsidRDefault="006E6F09" w:rsidP="00E92C34">
                <w:pPr>
                  <w:pStyle w:val="TextodoEndereo"/>
                  <w:jc w:val="both"/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>26</w:t>
                </w:r>
                <w:r w:rsidR="00E92C34" w:rsidRPr="003F69CB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 xml:space="preserve"> anos</w:t>
                </w:r>
                <w:r w:rsidR="00FF32BC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>/ Solteiro</w:t>
                </w:r>
              </w:p>
              <w:p w:rsidR="00FD5C8A" w:rsidRPr="003F69CB" w:rsidRDefault="007A750B" w:rsidP="00E92C34">
                <w:pPr>
                  <w:pStyle w:val="TextodoEndereo"/>
                  <w:jc w:val="both"/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 xml:space="preserve">Endereço: </w:t>
                </w:r>
                <w:r w:rsidR="00F95A5A" w:rsidRPr="003F69CB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>Jardim Céu</w:t>
                </w:r>
                <w:r w:rsidR="00952EE2" w:rsidRPr="003F69CB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 xml:space="preserve"> Azul/ </w:t>
                </w:r>
                <w:r w:rsidR="008939B6" w:rsidRPr="003F69CB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>Valparaiso</w:t>
                </w:r>
                <w:r w:rsidR="00F20285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 xml:space="preserve"> de Goiás</w:t>
                </w:r>
                <w:r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 xml:space="preserve"> -</w:t>
                </w:r>
                <w:r w:rsidR="00952EE2" w:rsidRPr="003F69CB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E92C34" w:rsidRPr="003F69CB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>GO</w:t>
                </w:r>
                <w:r w:rsidR="00952EE2" w:rsidRPr="003F69CB">
                  <w:rPr>
                    <w:rFonts w:ascii="Arial" w:hAnsi="Arial" w:cs="Arial"/>
                    <w:color w:val="000000" w:themeColor="text1"/>
                    <w:sz w:val="24"/>
                    <w:szCs w:val="24"/>
                  </w:rPr>
                  <w:t>.</w:t>
                </w:r>
                <w:r w:rsidR="00203718">
                  <w:rPr>
                    <w:rFonts w:ascii="Times New Roman" w:eastAsia="Times New Roman" w:hAnsi="Times New Roman" w:cs="Times New Roman"/>
                    <w:snapToGrid w:val="0"/>
                    <w:color w:val="000000"/>
                    <w:w w:val="0"/>
                    <w:sz w:val="0"/>
                    <w:szCs w:val="0"/>
                    <w:u w:color="000000"/>
                    <w:bdr w:val="none" w:sz="0" w:space="0" w:color="000000"/>
                    <w:shd w:val="clear" w:color="000000" w:fill="000000"/>
                    <w:lang w:val="x-none" w:eastAsia="x-none" w:bidi="x-none"/>
                  </w:rPr>
                  <w:t xml:space="preserve"> </w:t>
                </w:r>
              </w:p>
              <w:p w:rsidR="00FD5C8A" w:rsidRPr="003F69CB" w:rsidRDefault="00E52733" w:rsidP="00E92C34">
                <w:pPr>
                  <w:pStyle w:val="TextodoEndereo"/>
                  <w:jc w:val="both"/>
                  <w:rPr>
                    <w:rFonts w:ascii="Arial" w:hAnsi="Arial" w:cs="Arial"/>
                    <w:color w:val="000000" w:themeColor="text1"/>
                    <w:sz w:val="24"/>
                    <w:szCs w:val="24"/>
                    <w:lang w:val="nb-NO"/>
                  </w:rPr>
                </w:pPr>
                <w:r>
                  <w:rPr>
                    <w:rFonts w:ascii="Arial" w:hAnsi="Arial" w:cs="Arial"/>
                    <w:color w:val="000000" w:themeColor="text1"/>
                    <w:sz w:val="24"/>
                    <w:szCs w:val="24"/>
                    <w:lang w:val="nb-NO"/>
                  </w:rPr>
                  <w:t>Celular/Whatsapp</w:t>
                </w:r>
                <w:r w:rsidR="00CA2266" w:rsidRPr="003F69CB">
                  <w:rPr>
                    <w:rFonts w:ascii="Arial" w:hAnsi="Arial" w:cs="Arial"/>
                    <w:color w:val="000000" w:themeColor="text1"/>
                    <w:sz w:val="24"/>
                    <w:szCs w:val="24"/>
                    <w:lang w:val="nb-NO"/>
                  </w:rPr>
                  <w:t>:</w:t>
                </w:r>
                <w:r w:rsidR="00952EE2" w:rsidRPr="003F69CB">
                  <w:rPr>
                    <w:rFonts w:ascii="Arial" w:hAnsi="Arial" w:cs="Arial"/>
                    <w:color w:val="000000" w:themeColor="text1"/>
                    <w:sz w:val="24"/>
                    <w:szCs w:val="24"/>
                    <w:lang w:val="nb-NO"/>
                  </w:rPr>
                  <w:t xml:space="preserve"> </w:t>
                </w:r>
                <w:r w:rsidR="00D27387" w:rsidRPr="003F69CB">
                  <w:rPr>
                    <w:rFonts w:ascii="Arial" w:hAnsi="Arial" w:cs="Arial"/>
                    <w:color w:val="000000" w:themeColor="text1"/>
                    <w:sz w:val="24"/>
                    <w:szCs w:val="24"/>
                    <w:lang w:val="nb-NO"/>
                  </w:rPr>
                  <w:t xml:space="preserve">(61) </w:t>
                </w:r>
                <w:r w:rsidR="00641F63">
                  <w:rPr>
                    <w:rFonts w:ascii="Arial" w:hAnsi="Arial" w:cs="Arial"/>
                    <w:color w:val="000000" w:themeColor="text1"/>
                    <w:sz w:val="24"/>
                    <w:szCs w:val="24"/>
                    <w:lang w:val="nb-NO"/>
                  </w:rPr>
                  <w:t>9</w:t>
                </w:r>
                <w:r w:rsidR="00D27387" w:rsidRPr="003F69CB">
                  <w:rPr>
                    <w:rFonts w:ascii="Arial" w:hAnsi="Arial" w:cs="Arial"/>
                    <w:color w:val="000000" w:themeColor="text1"/>
                    <w:sz w:val="24"/>
                    <w:szCs w:val="24"/>
                    <w:lang w:val="nb-NO"/>
                  </w:rPr>
                  <w:t xml:space="preserve">9192-9185 </w:t>
                </w:r>
              </w:p>
              <w:p w:rsidR="00340473" w:rsidRPr="00F10700" w:rsidRDefault="00F65FA9" w:rsidP="00641F63">
                <w:pPr>
                  <w:pStyle w:val="TextodoEndereo"/>
                  <w:jc w:val="both"/>
                  <w:rPr>
                    <w:rFonts w:ascii="Arial" w:hAnsi="Arial" w:cs="Arial"/>
                    <w:color w:val="auto"/>
                    <w:sz w:val="24"/>
                    <w:szCs w:val="24"/>
                    <w:lang w:val="nb-NO"/>
                  </w:rPr>
                </w:pPr>
                <w:r w:rsidRPr="003F69CB">
                  <w:rPr>
                    <w:rFonts w:ascii="Arial" w:hAnsi="Arial" w:cs="Arial"/>
                    <w:color w:val="000000" w:themeColor="text1"/>
                    <w:sz w:val="24"/>
                    <w:szCs w:val="24"/>
                    <w:lang w:val="nb-NO"/>
                  </w:rPr>
                  <w:t xml:space="preserve">Email: </w:t>
                </w:r>
                <w:hyperlink r:id="rId11" w:history="1">
                  <w:r w:rsidR="00177687" w:rsidRPr="00AB721C">
                    <w:rPr>
                      <w:rStyle w:val="Hyperlink"/>
                      <w:rFonts w:ascii="Arial" w:hAnsi="Arial" w:cs="Arial"/>
                      <w:sz w:val="24"/>
                      <w:szCs w:val="24"/>
                      <w:lang w:val="nb-NO"/>
                    </w:rPr>
                    <w:t>Gabriel.ro.ol@hotmail.com</w:t>
                  </w:r>
                </w:hyperlink>
              </w:p>
            </w:tc>
          </w:tr>
        </w:tbl>
        <w:p w:rsidR="00FD5C8A" w:rsidRPr="003F69CB" w:rsidRDefault="0085435E" w:rsidP="00E92C34">
          <w:pPr>
            <w:pStyle w:val="SemEspaamento"/>
            <w:jc w:val="both"/>
            <w:rPr>
              <w:rFonts w:ascii="Arial" w:hAnsi="Arial" w:cs="Arial"/>
              <w:sz w:val="24"/>
              <w:szCs w:val="24"/>
            </w:rPr>
          </w:pPr>
        </w:p>
      </w:sdtContent>
    </w:sdt>
    <w:tbl>
      <w:tblPr>
        <w:tblStyle w:val="Tabelacomgrade"/>
        <w:tblW w:w="6235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8"/>
        <w:gridCol w:w="10874"/>
      </w:tblGrid>
      <w:tr w:rsidR="00F95A5A" w:rsidRPr="003F69CB" w:rsidTr="007A750B">
        <w:trPr>
          <w:trHeight w:val="9472"/>
          <w:jc w:val="center"/>
        </w:trPr>
        <w:tc>
          <w:tcPr>
            <w:tcW w:w="418" w:type="dxa"/>
            <w:shd w:val="clear" w:color="auto" w:fill="AAB0C7" w:themeFill="accent1" w:themeFillTint="99"/>
          </w:tcPr>
          <w:p w:rsidR="00FD5C8A" w:rsidRPr="003F69CB" w:rsidRDefault="00FD5C8A" w:rsidP="00E92C3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</w:p>
        </w:tc>
        <w:tc>
          <w:tcPr>
            <w:tcW w:w="1087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D4D98" w:rsidRPr="007A750B" w:rsidRDefault="00F65FA9" w:rsidP="00FD4D98">
            <w:pPr>
              <w:pStyle w:val="Seo"/>
              <w:jc w:val="both"/>
              <w:rPr>
                <w:rFonts w:ascii="Arial" w:hAnsi="Arial" w:cs="Arial"/>
                <w:bCs w:val="0"/>
                <w:color w:val="000000" w:themeColor="text1"/>
              </w:rPr>
            </w:pPr>
            <w:r w:rsidRPr="007A750B">
              <w:rPr>
                <w:rFonts w:ascii="Arial" w:hAnsi="Arial" w:cs="Arial"/>
                <w:bCs w:val="0"/>
                <w:color w:val="000000" w:themeColor="text1"/>
              </w:rPr>
              <w:t>Objetivos</w:t>
            </w:r>
          </w:p>
          <w:p w:rsidR="001738BA" w:rsidRDefault="001738BA" w:rsidP="001738BA">
            <w:pPr>
              <w:pStyle w:val="Se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Adquirir experiência </w:t>
            </w:r>
            <w:r w:rsidR="004B2CE7">
              <w:rPr>
                <w:rFonts w:ascii="Arial" w:hAnsi="Arial" w:cs="Arial"/>
                <w:b w:val="0"/>
                <w:bCs w:val="0"/>
                <w:color w:val="000000" w:themeColor="text1"/>
              </w:rPr>
              <w:t>com o estágio, aprender mais sobre as áreas de atuação disponíveis</w:t>
            </w:r>
            <w:r w:rsidR="00276249">
              <w:rPr>
                <w:rFonts w:ascii="Arial" w:hAnsi="Arial" w:cs="Arial"/>
                <w:b w:val="0"/>
                <w:bCs w:val="0"/>
                <w:color w:val="000000" w:themeColor="text1"/>
              </w:rPr>
              <w:t>,</w:t>
            </w: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 crescer profissionalmente</w:t>
            </w:r>
            <w:r w:rsidR="00014D1D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, estabelecer metas e alcançá-las. </w:t>
            </w:r>
          </w:p>
          <w:p w:rsidR="001738BA" w:rsidRPr="001738BA" w:rsidRDefault="001738BA" w:rsidP="001738BA"/>
          <w:p w:rsidR="00FD4D98" w:rsidRPr="007A750B" w:rsidRDefault="00F65FA9" w:rsidP="00FD4D98">
            <w:pPr>
              <w:pStyle w:val="Seo"/>
              <w:jc w:val="both"/>
              <w:rPr>
                <w:rFonts w:ascii="Arial" w:hAnsi="Arial" w:cs="Arial"/>
                <w:bCs w:val="0"/>
                <w:color w:val="000000" w:themeColor="text1"/>
              </w:rPr>
            </w:pPr>
            <w:r w:rsidRPr="007A750B">
              <w:rPr>
                <w:rFonts w:ascii="Arial" w:hAnsi="Arial" w:cs="Arial"/>
                <w:bCs w:val="0"/>
                <w:color w:val="000000" w:themeColor="text1"/>
              </w:rPr>
              <w:t>Formação</w:t>
            </w:r>
          </w:p>
          <w:p w:rsidR="009938AA" w:rsidRDefault="00354B53" w:rsidP="00E92C34">
            <w:pPr>
              <w:pStyle w:val="Commarcadores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F69CB">
              <w:rPr>
                <w:rFonts w:ascii="Arial" w:hAnsi="Arial" w:cs="Arial"/>
                <w:sz w:val="24"/>
                <w:szCs w:val="24"/>
              </w:rPr>
              <w:t xml:space="preserve">Ensino Médio </w:t>
            </w:r>
            <w:r w:rsidR="007A750B">
              <w:rPr>
                <w:rFonts w:ascii="Arial" w:hAnsi="Arial" w:cs="Arial"/>
                <w:sz w:val="24"/>
                <w:szCs w:val="24"/>
              </w:rPr>
              <w:t>Concluído -</w:t>
            </w:r>
            <w:r w:rsidR="009938AA">
              <w:rPr>
                <w:rFonts w:ascii="Arial" w:hAnsi="Arial" w:cs="Arial"/>
                <w:sz w:val="24"/>
                <w:szCs w:val="24"/>
              </w:rPr>
              <w:t xml:space="preserve"> Colégio Militar Fernando Pessoa</w:t>
            </w:r>
          </w:p>
          <w:p w:rsidR="00276249" w:rsidRDefault="00276249" w:rsidP="00E92C34">
            <w:pPr>
              <w:pStyle w:val="Commarcadores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2CE7" w:rsidRPr="003F69CB" w:rsidRDefault="004B2CE7" w:rsidP="004B2CE7">
            <w:pPr>
              <w:pStyle w:val="Commarcadores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Formação de Vigilante </w:t>
            </w:r>
            <w:r w:rsidR="007A750B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 xml:space="preserve"> Samurai </w:t>
            </w:r>
            <w:r w:rsidR="00A522C1">
              <w:rPr>
                <w:rFonts w:ascii="Arial" w:hAnsi="Arial" w:cs="Arial"/>
                <w:sz w:val="24"/>
                <w:szCs w:val="24"/>
              </w:rPr>
              <w:t>2018</w:t>
            </w:r>
          </w:p>
          <w:p w:rsidR="004B2CE7" w:rsidRDefault="004B2CE7" w:rsidP="00E92C34">
            <w:pPr>
              <w:pStyle w:val="Commarcadores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A750B" w:rsidRDefault="007A750B" w:rsidP="00E92C34">
            <w:pPr>
              <w:pStyle w:val="Commarcadores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Ensino Superior: Cursando</w:t>
            </w:r>
          </w:p>
          <w:p w:rsidR="00F10700" w:rsidRPr="003F69CB" w:rsidRDefault="007A750B" w:rsidP="00E92C34">
            <w:pPr>
              <w:pStyle w:val="Commarcadores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Ciência da Computação – Presencial, </w:t>
            </w:r>
            <w:r w:rsidR="00F10700">
              <w:rPr>
                <w:rFonts w:ascii="Arial" w:hAnsi="Arial" w:cs="Arial"/>
                <w:sz w:val="24"/>
                <w:szCs w:val="24"/>
              </w:rPr>
              <w:t>IESB</w:t>
            </w:r>
            <w:r>
              <w:rPr>
                <w:rFonts w:ascii="Arial" w:hAnsi="Arial" w:cs="Arial"/>
                <w:sz w:val="24"/>
                <w:szCs w:val="24"/>
              </w:rPr>
              <w:t>, Maio de 2023 à 2027</w:t>
            </w:r>
          </w:p>
          <w:p w:rsidR="00F10700" w:rsidRDefault="00F10700" w:rsidP="00E92C34">
            <w:pPr>
              <w:pStyle w:val="Commarcadores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FD4D98" w:rsidRPr="007A750B" w:rsidRDefault="00CC509E" w:rsidP="00E92C34">
            <w:pPr>
              <w:pStyle w:val="TextodaSubse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A750B">
              <w:rPr>
                <w:rFonts w:ascii="Arial" w:hAnsi="Arial" w:cs="Arial"/>
                <w:b/>
                <w:sz w:val="24"/>
                <w:szCs w:val="24"/>
              </w:rPr>
              <w:t>Experiência</w:t>
            </w:r>
            <w:r w:rsidR="00F65A9E" w:rsidRPr="007A750B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  <w:p w:rsidR="007A750B" w:rsidRDefault="00FD4D98" w:rsidP="007A750B">
            <w:pPr>
              <w:pStyle w:val="TextodaSubse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7A750B">
              <w:rPr>
                <w:rFonts w:ascii="Arial" w:hAnsi="Arial" w:cs="Arial"/>
                <w:sz w:val="24"/>
                <w:szCs w:val="24"/>
              </w:rPr>
              <w:t xml:space="preserve">Empresa: Nova Distrital </w:t>
            </w:r>
          </w:p>
          <w:p w:rsidR="002A7BCD" w:rsidRDefault="007A750B" w:rsidP="00E92C34">
            <w:pPr>
              <w:pStyle w:val="TextodaSubse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Função: </w:t>
            </w:r>
            <w:r w:rsidR="00CC509E">
              <w:rPr>
                <w:rFonts w:ascii="Arial" w:hAnsi="Arial" w:cs="Arial"/>
                <w:sz w:val="24"/>
                <w:szCs w:val="24"/>
              </w:rPr>
              <w:t>Auxiliar de Serviços Gerais</w:t>
            </w:r>
            <w:r w:rsidR="00766F8F">
              <w:rPr>
                <w:rFonts w:ascii="Arial" w:hAnsi="Arial" w:cs="Arial"/>
                <w:sz w:val="24"/>
                <w:szCs w:val="24"/>
              </w:rPr>
              <w:t>,</w:t>
            </w:r>
            <w:r w:rsidR="0017768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138CB">
              <w:rPr>
                <w:rFonts w:ascii="Arial" w:hAnsi="Arial" w:cs="Arial"/>
                <w:sz w:val="24"/>
                <w:szCs w:val="24"/>
              </w:rPr>
              <w:t>V</w:t>
            </w:r>
            <w:r w:rsidR="00CC509E">
              <w:rPr>
                <w:rFonts w:ascii="Arial" w:hAnsi="Arial" w:cs="Arial"/>
                <w:sz w:val="24"/>
                <w:szCs w:val="24"/>
              </w:rPr>
              <w:t>endedor, Entregador, Es</w:t>
            </w:r>
            <w:r w:rsidR="00B138CB">
              <w:rPr>
                <w:rFonts w:ascii="Arial" w:hAnsi="Arial" w:cs="Arial"/>
                <w:sz w:val="24"/>
                <w:szCs w:val="24"/>
              </w:rPr>
              <w:t>toquista, Motorista</w:t>
            </w:r>
            <w:r w:rsidR="00766F8F">
              <w:rPr>
                <w:rFonts w:ascii="Arial" w:hAnsi="Arial" w:cs="Arial"/>
                <w:sz w:val="24"/>
                <w:szCs w:val="24"/>
              </w:rPr>
              <w:t xml:space="preserve"> e</w:t>
            </w:r>
            <w:r w:rsidR="00B138CB">
              <w:rPr>
                <w:rFonts w:ascii="Arial" w:hAnsi="Arial" w:cs="Arial"/>
                <w:sz w:val="24"/>
                <w:szCs w:val="24"/>
              </w:rPr>
              <w:t xml:space="preserve"> Repositor</w:t>
            </w:r>
            <w:r w:rsidR="00380F5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138CB" w:rsidRDefault="007A750B" w:rsidP="00B138CB">
            <w:pPr>
              <w:pStyle w:val="TextodaSubse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Julho de </w:t>
            </w:r>
            <w:r w:rsidR="00B138CB">
              <w:rPr>
                <w:rFonts w:ascii="Arial" w:hAnsi="Arial" w:cs="Arial"/>
                <w:sz w:val="24"/>
                <w:szCs w:val="24"/>
              </w:rPr>
              <w:t xml:space="preserve">2017  </w:t>
            </w:r>
            <w:r>
              <w:rPr>
                <w:rFonts w:ascii="Arial" w:hAnsi="Arial" w:cs="Arial"/>
                <w:sz w:val="24"/>
                <w:szCs w:val="24"/>
              </w:rPr>
              <w:t xml:space="preserve">à </w:t>
            </w:r>
            <w:r w:rsidR="000C02BF">
              <w:rPr>
                <w:rFonts w:ascii="Arial" w:hAnsi="Arial" w:cs="Arial"/>
                <w:sz w:val="24"/>
                <w:szCs w:val="24"/>
              </w:rPr>
              <w:t xml:space="preserve">Junho de </w:t>
            </w:r>
            <w:r w:rsidR="00031CEF">
              <w:rPr>
                <w:rFonts w:ascii="Arial" w:hAnsi="Arial" w:cs="Arial"/>
                <w:sz w:val="24"/>
                <w:szCs w:val="24"/>
              </w:rPr>
              <w:t>2018</w:t>
            </w:r>
          </w:p>
          <w:p w:rsidR="00B960B8" w:rsidRDefault="00B960B8" w:rsidP="00B138CB">
            <w:pPr>
              <w:pStyle w:val="TextodaSubse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84179" w:rsidRDefault="00DA3071" w:rsidP="00B138CB">
            <w:pPr>
              <w:pStyle w:val="TextodaSubse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Motorista: Autônomo</w:t>
            </w:r>
          </w:p>
          <w:p w:rsidR="00B960B8" w:rsidRDefault="00B960B8" w:rsidP="00B138CB">
            <w:pPr>
              <w:pStyle w:val="TextodaSubse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Motorista d</w:t>
            </w:r>
            <w:r w:rsidR="00F65A9E">
              <w:rPr>
                <w:rFonts w:ascii="Arial" w:hAnsi="Arial" w:cs="Arial"/>
                <w:sz w:val="24"/>
                <w:szCs w:val="24"/>
              </w:rPr>
              <w:t xml:space="preserve">e aplicativo: </w:t>
            </w:r>
            <w:r w:rsidR="00DA3071">
              <w:rPr>
                <w:rFonts w:ascii="Arial" w:hAnsi="Arial" w:cs="Arial"/>
                <w:sz w:val="24"/>
                <w:szCs w:val="24"/>
              </w:rPr>
              <w:t xml:space="preserve">Novembro de </w:t>
            </w:r>
            <w:r w:rsidR="00F65A9E">
              <w:rPr>
                <w:rFonts w:ascii="Arial" w:hAnsi="Arial" w:cs="Arial"/>
                <w:sz w:val="24"/>
                <w:szCs w:val="24"/>
              </w:rPr>
              <w:t>2018</w:t>
            </w:r>
            <w:r w:rsidR="00DA3071">
              <w:rPr>
                <w:rFonts w:ascii="Arial" w:hAnsi="Arial" w:cs="Arial"/>
                <w:sz w:val="24"/>
                <w:szCs w:val="24"/>
              </w:rPr>
              <w:t xml:space="preserve"> à maio de </w:t>
            </w:r>
            <w:r w:rsidR="00F65A9E">
              <w:rPr>
                <w:rFonts w:ascii="Arial" w:hAnsi="Arial" w:cs="Arial"/>
                <w:sz w:val="24"/>
                <w:szCs w:val="24"/>
              </w:rPr>
              <w:t>2020</w:t>
            </w:r>
          </w:p>
          <w:p w:rsidR="00177687" w:rsidRDefault="00177687" w:rsidP="00B138CB">
            <w:pPr>
              <w:pStyle w:val="TextodaSubse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7A750B" w:rsidRDefault="007A750B" w:rsidP="007A750B">
            <w:pPr>
              <w:pStyle w:val="TextodaSubse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Empresa:</w:t>
            </w:r>
            <w:r w:rsidR="00AE3BDD">
              <w:rPr>
                <w:rFonts w:ascii="Arial" w:hAnsi="Arial" w:cs="Arial"/>
                <w:sz w:val="24"/>
                <w:szCs w:val="24"/>
              </w:rPr>
              <w:t xml:space="preserve"> Nova Colaboradora Gestão de RH</w:t>
            </w:r>
          </w:p>
          <w:p w:rsidR="00177687" w:rsidRDefault="007A7BF8" w:rsidP="00B138CB">
            <w:pPr>
              <w:pStyle w:val="TextodaSubse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Função: </w:t>
            </w:r>
            <w:r w:rsidR="00177687">
              <w:rPr>
                <w:rFonts w:ascii="Arial" w:hAnsi="Arial" w:cs="Arial"/>
                <w:sz w:val="24"/>
                <w:szCs w:val="24"/>
              </w:rPr>
              <w:t>Agente de Portaria, Vigilante, Recepcionista, Porteiro</w:t>
            </w:r>
          </w:p>
          <w:p w:rsidR="00F10700" w:rsidRPr="004B2CE7" w:rsidRDefault="00484179" w:rsidP="00B138CB">
            <w:pPr>
              <w:pStyle w:val="TextodaSubse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Junho de </w:t>
            </w:r>
            <w:r w:rsidR="00177687">
              <w:rPr>
                <w:rFonts w:ascii="Arial" w:hAnsi="Arial" w:cs="Arial"/>
                <w:sz w:val="24"/>
                <w:szCs w:val="24"/>
              </w:rPr>
              <w:t xml:space="preserve">2022 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E14C4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7687">
              <w:rPr>
                <w:rFonts w:ascii="Arial" w:hAnsi="Arial" w:cs="Arial"/>
                <w:sz w:val="24"/>
                <w:szCs w:val="24"/>
              </w:rPr>
              <w:t>Atual</w:t>
            </w:r>
          </w:p>
          <w:p w:rsidR="004B2CE7" w:rsidRPr="007A750B" w:rsidRDefault="00F65FA9" w:rsidP="007A14BD">
            <w:pPr>
              <w:pStyle w:val="Seo"/>
              <w:jc w:val="both"/>
              <w:rPr>
                <w:rFonts w:ascii="Arial" w:hAnsi="Arial" w:cs="Arial"/>
                <w:bCs w:val="0"/>
                <w:color w:val="000000" w:themeColor="text1"/>
              </w:rPr>
            </w:pPr>
            <w:r w:rsidRPr="007A750B">
              <w:rPr>
                <w:rFonts w:ascii="Arial" w:hAnsi="Arial" w:cs="Arial"/>
                <w:bCs w:val="0"/>
                <w:color w:val="000000" w:themeColor="text1"/>
              </w:rPr>
              <w:t>Qualificações</w:t>
            </w:r>
          </w:p>
          <w:p w:rsidR="00DA3071" w:rsidRDefault="004B2CE7" w:rsidP="004B2CE7">
            <w:pPr>
              <w:pStyle w:val="Se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     </w:t>
            </w:r>
          </w:p>
          <w:p w:rsidR="007A7BF8" w:rsidRDefault="004B2CE7" w:rsidP="007A7BF8">
            <w:pPr>
              <w:pStyle w:val="Se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Conhecimento bá</w:t>
            </w:r>
            <w:r w:rsidR="007A7BF8">
              <w:rPr>
                <w:rFonts w:ascii="Arial" w:hAnsi="Arial" w:cs="Arial"/>
                <w:b w:val="0"/>
                <w:bCs w:val="0"/>
                <w:color w:val="000000" w:themeColor="text1"/>
              </w:rPr>
              <w:t xml:space="preserve">sico nas linguagens: C e Python </w:t>
            </w:r>
          </w:p>
          <w:p w:rsidR="007A7BF8" w:rsidRDefault="007A7BF8" w:rsidP="007A7BF8">
            <w:pPr>
              <w:pStyle w:val="Se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</w:p>
          <w:p w:rsidR="00DA3071" w:rsidRPr="007A7BF8" w:rsidRDefault="007A7BF8" w:rsidP="007A7BF8">
            <w:pPr>
              <w:pStyle w:val="Seo"/>
              <w:jc w:val="both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>
              <w:rPr>
                <w:rFonts w:ascii="Arial" w:hAnsi="Arial" w:cs="Arial"/>
                <w:b w:val="0"/>
                <w:bCs w:val="0"/>
                <w:color w:val="000000" w:themeColor="text1"/>
              </w:rPr>
              <w:t>CNH – A, D e EAR</w:t>
            </w:r>
          </w:p>
          <w:p w:rsidR="00F65A9E" w:rsidRDefault="00380F52" w:rsidP="00DA3071">
            <w:pPr>
              <w:pStyle w:val="Commarcadores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4"/>
                <w:szCs w:val="24"/>
              </w:rPr>
              <w:t>Informática B</w:t>
            </w:r>
            <w:r w:rsidR="00F65A9E">
              <w:rPr>
                <w:rFonts w:ascii="Arial" w:hAnsi="Arial" w:cs="Arial"/>
                <w:color w:val="auto"/>
                <w:sz w:val="24"/>
                <w:szCs w:val="24"/>
              </w:rPr>
              <w:t xml:space="preserve">ásica – </w:t>
            </w:r>
            <w:r w:rsidR="00247E08">
              <w:rPr>
                <w:rFonts w:ascii="Arial" w:hAnsi="Arial" w:cs="Arial"/>
                <w:color w:val="auto"/>
                <w:sz w:val="24"/>
                <w:szCs w:val="24"/>
              </w:rPr>
              <w:t xml:space="preserve">Pacote </w:t>
            </w:r>
            <w:r w:rsidR="007174D7" w:rsidRPr="003F69CB">
              <w:rPr>
                <w:rFonts w:ascii="Arial" w:hAnsi="Arial" w:cs="Arial"/>
                <w:color w:val="auto"/>
                <w:sz w:val="24"/>
                <w:szCs w:val="24"/>
              </w:rPr>
              <w:t>Microsoft Office, Windows, Internet básica,</w:t>
            </w:r>
            <w:r w:rsidR="00247E08">
              <w:rPr>
                <w:rFonts w:ascii="Arial" w:hAnsi="Arial" w:cs="Arial"/>
                <w:color w:val="auto"/>
                <w:sz w:val="24"/>
                <w:szCs w:val="24"/>
              </w:rPr>
              <w:t xml:space="preserve"> </w:t>
            </w:r>
            <w:r w:rsidR="00D72BD1" w:rsidRPr="00B960B8">
              <w:rPr>
                <w:rFonts w:ascii="Arial" w:hAnsi="Arial" w:cs="Arial"/>
                <w:sz w:val="24"/>
                <w:szCs w:val="24"/>
              </w:rPr>
              <w:t>Corel Dra</w:t>
            </w:r>
            <w:r w:rsidR="00E92C34" w:rsidRPr="00B960B8">
              <w:rPr>
                <w:rFonts w:ascii="Arial" w:hAnsi="Arial" w:cs="Arial"/>
                <w:sz w:val="24"/>
                <w:szCs w:val="24"/>
              </w:rPr>
              <w:t xml:space="preserve">w, Photoshop, Access, Digitação. </w:t>
            </w:r>
          </w:p>
          <w:p w:rsidR="00564BC2" w:rsidRDefault="00564BC2" w:rsidP="00564BC2">
            <w:pPr>
              <w:pStyle w:val="Commarcadores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564BC2" w:rsidRDefault="00F65A9E" w:rsidP="00564BC2">
            <w:pPr>
              <w:pStyle w:val="Commarcadores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Profissionalizantes – </w:t>
            </w:r>
            <w:r w:rsidR="00D72BD1" w:rsidRPr="003F69CB">
              <w:rPr>
                <w:rFonts w:ascii="Arial" w:hAnsi="Arial" w:cs="Arial"/>
                <w:sz w:val="24"/>
                <w:szCs w:val="24"/>
              </w:rPr>
              <w:t>Secretariado, Telemarketing, Contabilidade, Operad</w:t>
            </w:r>
            <w:r w:rsidR="00DA3071">
              <w:rPr>
                <w:rFonts w:ascii="Arial" w:hAnsi="Arial" w:cs="Arial"/>
                <w:sz w:val="24"/>
                <w:szCs w:val="24"/>
              </w:rPr>
              <w:t xml:space="preserve">or de Caixa, Vendas e </w:t>
            </w:r>
          </w:p>
          <w:p w:rsidR="007A7BF8" w:rsidRPr="007A7BF8" w:rsidRDefault="00DA3071" w:rsidP="007A7BF8">
            <w:pPr>
              <w:pStyle w:val="Commarcadores"/>
              <w:numPr>
                <w:ilvl w:val="0"/>
                <w:numId w:val="0"/>
              </w:numPr>
              <w:ind w:left="360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7A7BF8">
              <w:rPr>
                <w:rFonts w:ascii="Arial" w:hAnsi="Arial" w:cs="Arial"/>
                <w:sz w:val="24"/>
                <w:szCs w:val="24"/>
              </w:rPr>
              <w:t>arketing.</w:t>
            </w:r>
          </w:p>
        </w:tc>
      </w:tr>
      <w:bookmarkEnd w:id="0"/>
    </w:tbl>
    <w:p w:rsidR="0070078C" w:rsidRPr="0070078C" w:rsidRDefault="0070078C" w:rsidP="0070078C">
      <w:pPr>
        <w:tabs>
          <w:tab w:val="left" w:pos="3900"/>
        </w:tabs>
        <w:rPr>
          <w:rFonts w:ascii="Arial" w:hAnsi="Arial" w:cs="Arial"/>
          <w:sz w:val="24"/>
          <w:szCs w:val="24"/>
        </w:rPr>
      </w:pPr>
    </w:p>
    <w:sectPr w:rsidR="0070078C" w:rsidRPr="0070078C" w:rsidSect="004553E5">
      <w:headerReference w:type="even" r:id="rId12"/>
      <w:headerReference w:type="default" r:id="rId13"/>
      <w:footerReference w:type="even" r:id="rId14"/>
      <w:footerReference w:type="default" r:id="rId15"/>
      <w:pgSz w:w="11907" w:h="16839"/>
      <w:pgMar w:top="142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35E" w:rsidRDefault="0085435E">
      <w:pPr>
        <w:spacing w:after="0" w:line="240" w:lineRule="auto"/>
      </w:pPr>
      <w:r>
        <w:separator/>
      </w:r>
    </w:p>
  </w:endnote>
  <w:endnote w:type="continuationSeparator" w:id="0">
    <w:p w:rsidR="0085435E" w:rsidRDefault="00854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C8A" w:rsidRDefault="00F65FA9">
    <w:pPr>
      <w:pStyle w:val="RodapEsquerdo"/>
    </w:pPr>
    <w:r>
      <w:rPr>
        <w:color w:val="9FB8CD" w:themeColor="accent2"/>
      </w:rPr>
      <w:sym w:font="Wingdings 3" w:char="F07D"/>
    </w:r>
    <w:r>
      <w:t xml:space="preserve"> Página </w:t>
    </w:r>
    <w:r w:rsidR="008C5D20">
      <w:fldChar w:fldCharType="begin"/>
    </w:r>
    <w:r w:rsidR="00E96681">
      <w:instrText xml:space="preserve"> PAGE  \* Arabic  \* MERGEFORMAT </w:instrText>
    </w:r>
    <w:r w:rsidR="008C5D20">
      <w:fldChar w:fldCharType="separate"/>
    </w:r>
    <w:r w:rsidR="007A7BF8">
      <w:rPr>
        <w:noProof/>
      </w:rPr>
      <w:t>2</w:t>
    </w:r>
    <w:r w:rsidR="008C5D20"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[Digite seu telefone]</w:t>
        </w:r>
      </w:sdtContent>
    </w:sdt>
  </w:p>
  <w:p w:rsidR="00FD5C8A" w:rsidRDefault="00FD5C8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C8A" w:rsidRDefault="00F65FA9">
    <w:pPr>
      <w:pStyle w:val="RodapDireito"/>
    </w:pPr>
    <w:r>
      <w:rPr>
        <w:color w:val="9FB8CD" w:themeColor="accent2"/>
      </w:rPr>
      <w:sym w:font="Wingdings 3" w:char="F07D"/>
    </w:r>
    <w:r>
      <w:t xml:space="preserve"> Página </w:t>
    </w:r>
    <w:r w:rsidR="008C5D20">
      <w:fldChar w:fldCharType="begin"/>
    </w:r>
    <w:r w:rsidR="00E96681">
      <w:instrText xml:space="preserve"> PAGE  \* Arabic  \* MERGEFORMAT </w:instrText>
    </w:r>
    <w:r w:rsidR="008C5D20">
      <w:fldChar w:fldCharType="separate"/>
    </w:r>
    <w:r w:rsidR="004B2CE7">
      <w:rPr>
        <w:noProof/>
      </w:rPr>
      <w:t>3</w:t>
    </w:r>
    <w:r w:rsidR="008C5D20"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[Digite seu endereço de email]</w:t>
        </w:r>
      </w:sdtContent>
    </w:sdt>
  </w:p>
  <w:p w:rsidR="00FD5C8A" w:rsidRDefault="00FD5C8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35E" w:rsidRDefault="0085435E">
      <w:pPr>
        <w:spacing w:after="0" w:line="240" w:lineRule="auto"/>
      </w:pPr>
      <w:r>
        <w:separator/>
      </w:r>
    </w:p>
  </w:footnote>
  <w:footnote w:type="continuationSeparator" w:id="0">
    <w:p w:rsidR="0085435E" w:rsidRDefault="00854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C8A" w:rsidRDefault="00FD5C8A" w:rsidP="00A25913">
    <w:pPr>
      <w:pStyle w:val="CabealhoEsquerdo"/>
    </w:pPr>
  </w:p>
  <w:p w:rsidR="00FD5C8A" w:rsidRDefault="00FD5C8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5C8A" w:rsidRDefault="00F65FA9">
    <w:pPr>
      <w:pStyle w:val="CabealhoDireito"/>
      <w:jc w:val="left"/>
    </w:pPr>
    <w:r>
      <w:rPr>
        <w:color w:val="9FB8CD" w:themeColor="accent2"/>
      </w:rPr>
      <w:sym w:font="Wingdings 3" w:char="F07D"/>
    </w:r>
    <w:r>
      <w:t xml:space="preserve"> Currículo: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8939B6">
          <w:t>Gabriel Rodrigues de Oliveira</w:t>
        </w:r>
      </w:sdtContent>
    </w:sdt>
  </w:p>
  <w:p w:rsidR="00FD5C8A" w:rsidRDefault="00FD5C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Commarcadores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Commarcadores4"/>
      <w:lvlText w:val=""/>
      <w:lvlJc w:val="left"/>
      <w:pPr>
        <w:ind w:left="1440" w:hanging="360"/>
      </w:pPr>
      <w:rPr>
        <w:rFonts w:ascii="Symbol" w:hAnsi="Symbol" w:hint="default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Commarcadores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Commarcadores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Commarcadores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LockQFSet/>
  <w:defaultTabStop w:val="709"/>
  <w:hyphenationZone w:val="4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B25"/>
    <w:rsid w:val="00012714"/>
    <w:rsid w:val="00014D1D"/>
    <w:rsid w:val="00031CEF"/>
    <w:rsid w:val="000446DB"/>
    <w:rsid w:val="00056B25"/>
    <w:rsid w:val="00057376"/>
    <w:rsid w:val="00092542"/>
    <w:rsid w:val="000A1DA0"/>
    <w:rsid w:val="000C02BF"/>
    <w:rsid w:val="000C7BA1"/>
    <w:rsid w:val="000D56E4"/>
    <w:rsid w:val="000F2B8D"/>
    <w:rsid w:val="00103549"/>
    <w:rsid w:val="00110D71"/>
    <w:rsid w:val="0011355E"/>
    <w:rsid w:val="00136CFD"/>
    <w:rsid w:val="00146973"/>
    <w:rsid w:val="001738BA"/>
    <w:rsid w:val="00174EE6"/>
    <w:rsid w:val="00177687"/>
    <w:rsid w:val="00193DFA"/>
    <w:rsid w:val="001A2083"/>
    <w:rsid w:val="001A329B"/>
    <w:rsid w:val="001C2B94"/>
    <w:rsid w:val="001C420C"/>
    <w:rsid w:val="001D46C3"/>
    <w:rsid w:val="00203718"/>
    <w:rsid w:val="00207A31"/>
    <w:rsid w:val="0021270B"/>
    <w:rsid w:val="00247E08"/>
    <w:rsid w:val="00276249"/>
    <w:rsid w:val="00281370"/>
    <w:rsid w:val="00286744"/>
    <w:rsid w:val="002927E8"/>
    <w:rsid w:val="002A7BCD"/>
    <w:rsid w:val="002F5A4C"/>
    <w:rsid w:val="003009C8"/>
    <w:rsid w:val="00340473"/>
    <w:rsid w:val="00347BA5"/>
    <w:rsid w:val="0035312F"/>
    <w:rsid w:val="00354B53"/>
    <w:rsid w:val="00363028"/>
    <w:rsid w:val="00375F3C"/>
    <w:rsid w:val="00380F52"/>
    <w:rsid w:val="003B6D0B"/>
    <w:rsid w:val="003F03EC"/>
    <w:rsid w:val="003F69CB"/>
    <w:rsid w:val="004210F5"/>
    <w:rsid w:val="00430C6C"/>
    <w:rsid w:val="00447DB5"/>
    <w:rsid w:val="004537E9"/>
    <w:rsid w:val="004547B3"/>
    <w:rsid w:val="004553E5"/>
    <w:rsid w:val="00475867"/>
    <w:rsid w:val="00484179"/>
    <w:rsid w:val="004B2CE7"/>
    <w:rsid w:val="004C7CC7"/>
    <w:rsid w:val="004D2B09"/>
    <w:rsid w:val="00512067"/>
    <w:rsid w:val="0051231C"/>
    <w:rsid w:val="00525B7A"/>
    <w:rsid w:val="0053761F"/>
    <w:rsid w:val="00553771"/>
    <w:rsid w:val="00564BC2"/>
    <w:rsid w:val="00565E5A"/>
    <w:rsid w:val="005A0583"/>
    <w:rsid w:val="005A5463"/>
    <w:rsid w:val="005D5E88"/>
    <w:rsid w:val="005F1BAC"/>
    <w:rsid w:val="00614CDA"/>
    <w:rsid w:val="00615AD4"/>
    <w:rsid w:val="006221EC"/>
    <w:rsid w:val="0063199C"/>
    <w:rsid w:val="0063389B"/>
    <w:rsid w:val="006339F2"/>
    <w:rsid w:val="00637BB2"/>
    <w:rsid w:val="00641F63"/>
    <w:rsid w:val="0064360E"/>
    <w:rsid w:val="00660BEF"/>
    <w:rsid w:val="006615D3"/>
    <w:rsid w:val="00665D03"/>
    <w:rsid w:val="0068736D"/>
    <w:rsid w:val="006A71DD"/>
    <w:rsid w:val="006B023A"/>
    <w:rsid w:val="006B29A8"/>
    <w:rsid w:val="006B3349"/>
    <w:rsid w:val="006E6F09"/>
    <w:rsid w:val="006E7456"/>
    <w:rsid w:val="0070078C"/>
    <w:rsid w:val="007051CA"/>
    <w:rsid w:val="007174D7"/>
    <w:rsid w:val="00730C76"/>
    <w:rsid w:val="00766F8F"/>
    <w:rsid w:val="007A07A0"/>
    <w:rsid w:val="007A14BD"/>
    <w:rsid w:val="007A750B"/>
    <w:rsid w:val="007A7BF8"/>
    <w:rsid w:val="007B3A71"/>
    <w:rsid w:val="007C27DB"/>
    <w:rsid w:val="007D2194"/>
    <w:rsid w:val="00817D4C"/>
    <w:rsid w:val="0085435E"/>
    <w:rsid w:val="008939B6"/>
    <w:rsid w:val="008A281D"/>
    <w:rsid w:val="008A2B3A"/>
    <w:rsid w:val="008B0B00"/>
    <w:rsid w:val="008C2DB8"/>
    <w:rsid w:val="008C5D20"/>
    <w:rsid w:val="008E79FB"/>
    <w:rsid w:val="008F1852"/>
    <w:rsid w:val="0090095C"/>
    <w:rsid w:val="00904B82"/>
    <w:rsid w:val="00930A9E"/>
    <w:rsid w:val="00932FFA"/>
    <w:rsid w:val="0093546F"/>
    <w:rsid w:val="00944A5A"/>
    <w:rsid w:val="00952EE2"/>
    <w:rsid w:val="00954979"/>
    <w:rsid w:val="00983BBB"/>
    <w:rsid w:val="009938AA"/>
    <w:rsid w:val="00997474"/>
    <w:rsid w:val="009C0109"/>
    <w:rsid w:val="009C34A4"/>
    <w:rsid w:val="009D08B0"/>
    <w:rsid w:val="009E3D3D"/>
    <w:rsid w:val="009F541F"/>
    <w:rsid w:val="00A00ADE"/>
    <w:rsid w:val="00A15F0A"/>
    <w:rsid w:val="00A25913"/>
    <w:rsid w:val="00A27234"/>
    <w:rsid w:val="00A522C1"/>
    <w:rsid w:val="00A80203"/>
    <w:rsid w:val="00AA272E"/>
    <w:rsid w:val="00AD29C0"/>
    <w:rsid w:val="00AD3012"/>
    <w:rsid w:val="00AE082B"/>
    <w:rsid w:val="00AE14DC"/>
    <w:rsid w:val="00AE3BDD"/>
    <w:rsid w:val="00AE5D69"/>
    <w:rsid w:val="00B12D11"/>
    <w:rsid w:val="00B138CB"/>
    <w:rsid w:val="00B238FB"/>
    <w:rsid w:val="00B33B4A"/>
    <w:rsid w:val="00B839BA"/>
    <w:rsid w:val="00B960B8"/>
    <w:rsid w:val="00B96CCB"/>
    <w:rsid w:val="00BD1E98"/>
    <w:rsid w:val="00BF768F"/>
    <w:rsid w:val="00C225F3"/>
    <w:rsid w:val="00C24D80"/>
    <w:rsid w:val="00C25824"/>
    <w:rsid w:val="00C30E5D"/>
    <w:rsid w:val="00C33622"/>
    <w:rsid w:val="00C51985"/>
    <w:rsid w:val="00C51EB8"/>
    <w:rsid w:val="00C80666"/>
    <w:rsid w:val="00C933E8"/>
    <w:rsid w:val="00CA2034"/>
    <w:rsid w:val="00CA2266"/>
    <w:rsid w:val="00CA44ED"/>
    <w:rsid w:val="00CA6FAF"/>
    <w:rsid w:val="00CB6362"/>
    <w:rsid w:val="00CC509E"/>
    <w:rsid w:val="00CC5BEA"/>
    <w:rsid w:val="00CC790D"/>
    <w:rsid w:val="00CF52F9"/>
    <w:rsid w:val="00CF7A37"/>
    <w:rsid w:val="00D12FB6"/>
    <w:rsid w:val="00D27387"/>
    <w:rsid w:val="00D33F68"/>
    <w:rsid w:val="00D5202E"/>
    <w:rsid w:val="00D7096D"/>
    <w:rsid w:val="00D72BD1"/>
    <w:rsid w:val="00D82459"/>
    <w:rsid w:val="00DA3071"/>
    <w:rsid w:val="00DA60B1"/>
    <w:rsid w:val="00DB7F35"/>
    <w:rsid w:val="00DD4AA8"/>
    <w:rsid w:val="00DE1859"/>
    <w:rsid w:val="00E14C40"/>
    <w:rsid w:val="00E24BE5"/>
    <w:rsid w:val="00E3008C"/>
    <w:rsid w:val="00E510DD"/>
    <w:rsid w:val="00E52733"/>
    <w:rsid w:val="00E616DD"/>
    <w:rsid w:val="00E86236"/>
    <w:rsid w:val="00E92C34"/>
    <w:rsid w:val="00E94DBA"/>
    <w:rsid w:val="00E96681"/>
    <w:rsid w:val="00EA1AB3"/>
    <w:rsid w:val="00EB7FD6"/>
    <w:rsid w:val="00EC6A84"/>
    <w:rsid w:val="00ED6058"/>
    <w:rsid w:val="00EE2725"/>
    <w:rsid w:val="00F10700"/>
    <w:rsid w:val="00F1274C"/>
    <w:rsid w:val="00F12F63"/>
    <w:rsid w:val="00F20285"/>
    <w:rsid w:val="00F24648"/>
    <w:rsid w:val="00F470C5"/>
    <w:rsid w:val="00F564C3"/>
    <w:rsid w:val="00F65A9E"/>
    <w:rsid w:val="00F65FA9"/>
    <w:rsid w:val="00F674C1"/>
    <w:rsid w:val="00F7128E"/>
    <w:rsid w:val="00F7397F"/>
    <w:rsid w:val="00F75852"/>
    <w:rsid w:val="00F83490"/>
    <w:rsid w:val="00F95A5A"/>
    <w:rsid w:val="00FB3C8B"/>
    <w:rsid w:val="00FB6FF6"/>
    <w:rsid w:val="00FC55FC"/>
    <w:rsid w:val="00FD4D98"/>
    <w:rsid w:val="00FD5C8A"/>
    <w:rsid w:val="00FF32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undOvr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ADAE487"/>
  <w15:docId w15:val="{AA51C66E-0DE2-204B-8212-9C68B6580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5C8A"/>
    <w:rPr>
      <w:rFonts w:eastAsiaTheme="minorEastAsia" w:cstheme="minorBidi"/>
      <w:color w:val="000000" w:themeColor="text1"/>
      <w:sz w:val="20"/>
      <w:szCs w:val="20"/>
      <w:lang w:val="pt-BR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FD5C8A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eastAsiaTheme="majorEastAsia" w:hAnsiTheme="majorHAnsi" w:cstheme="majorBidi"/>
      <w:color w:val="FFFFFF" w:themeColor="background1"/>
      <w:spacing w:val="5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D5C8A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eastAsiaTheme="majorEastAsia" w:hAnsiTheme="majorHAnsi" w:cstheme="majorBidi"/>
      <w:color w:val="628BAD" w:themeColor="accent2" w:themeShade="BF"/>
      <w:spacing w:val="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D5C8A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eastAsiaTheme="majorEastAsia" w:hAnsiTheme="majorHAnsi" w:cstheme="majorBidi"/>
      <w:color w:val="595959" w:themeColor="text1" w:themeTint="A6"/>
      <w:spacing w:val="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D5C8A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D5C8A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D5C8A"/>
    <w:pPr>
      <w:spacing w:before="200" w:after="80"/>
      <w:outlineLvl w:val="5"/>
    </w:pPr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D5C8A"/>
    <w:pPr>
      <w:spacing w:before="200" w:after="80"/>
      <w:outlineLvl w:val="6"/>
    </w:pPr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D5C8A"/>
    <w:pPr>
      <w:spacing w:before="200" w:after="80"/>
      <w:outlineLvl w:val="7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D5C8A"/>
    <w:pPr>
      <w:spacing w:before="200" w:after="80"/>
      <w:outlineLvl w:val="8"/>
    </w:pPr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FD5C8A"/>
    <w:pPr>
      <w:spacing w:after="0" w:line="240" w:lineRule="auto"/>
    </w:pPr>
    <w:rPr>
      <w:rFonts w:eastAsiaTheme="minorEastAsia" w:cstheme="minorBidi"/>
      <w:lang w:val="pt-B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emEspaamento">
    <w:name w:val="No Spacing"/>
    <w:basedOn w:val="Normal"/>
    <w:link w:val="SemEspaamentoChar"/>
    <w:uiPriority w:val="99"/>
    <w:qFormat/>
    <w:rsid w:val="00FD5C8A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FD5C8A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D5C8A"/>
    <w:rPr>
      <w:color w:val="000000" w:themeColor="text1"/>
      <w:sz w:val="20"/>
    </w:rPr>
  </w:style>
  <w:style w:type="paragraph" w:styleId="Rodap">
    <w:name w:val="footer"/>
    <w:basedOn w:val="Normal"/>
    <w:link w:val="RodapChar"/>
    <w:uiPriority w:val="99"/>
    <w:unhideWhenUsed/>
    <w:rsid w:val="00FD5C8A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FD5C8A"/>
    <w:rPr>
      <w:color w:val="000000" w:themeColor="text1"/>
      <w:sz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D5C8A"/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D5C8A"/>
    <w:rPr>
      <w:rFonts w:eastAsiaTheme="minorEastAsia" w:hAnsi="Tahoma" w:cstheme="minorBidi"/>
      <w:color w:val="000000" w:themeColor="text1"/>
      <w:sz w:val="16"/>
      <w:szCs w:val="16"/>
      <w:lang w:val="pt-BR"/>
    </w:rPr>
  </w:style>
  <w:style w:type="paragraph" w:styleId="Commarcadores">
    <w:name w:val="List Bullet"/>
    <w:basedOn w:val="Normal"/>
    <w:uiPriority w:val="36"/>
    <w:unhideWhenUsed/>
    <w:qFormat/>
    <w:rsid w:val="00FD5C8A"/>
    <w:pPr>
      <w:numPr>
        <w:numId w:val="21"/>
      </w:numPr>
      <w:spacing w:after="120"/>
      <w:contextualSpacing/>
    </w:pPr>
  </w:style>
  <w:style w:type="paragraph" w:customStyle="1" w:styleId="Seo">
    <w:name w:val="Seção"/>
    <w:basedOn w:val="Normal"/>
    <w:next w:val="Normal"/>
    <w:link w:val="CardeSeo"/>
    <w:uiPriority w:val="1"/>
    <w:qFormat/>
    <w:rsid w:val="00FD5C8A"/>
    <w:pPr>
      <w:spacing w:after="120" w:line="240" w:lineRule="auto"/>
      <w:contextualSpacing/>
    </w:pPr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paragraph" w:customStyle="1" w:styleId="Subseo">
    <w:name w:val="Subseção"/>
    <w:basedOn w:val="Normal"/>
    <w:link w:val="CardeSubseo"/>
    <w:uiPriority w:val="3"/>
    <w:qFormat/>
    <w:rsid w:val="00FD5C8A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FD5C8A"/>
    <w:rPr>
      <w:i/>
      <w:iCs/>
      <w:color w:val="7F7F7F" w:themeColor="background1" w:themeShade="7F"/>
    </w:rPr>
  </w:style>
  <w:style w:type="character" w:customStyle="1" w:styleId="CitaoChar">
    <w:name w:val="Citação Char"/>
    <w:basedOn w:val="Fontepargpadro"/>
    <w:link w:val="Citao"/>
    <w:uiPriority w:val="29"/>
    <w:rsid w:val="00FD5C8A"/>
    <w:rPr>
      <w:i/>
      <w:iCs/>
      <w:color w:val="7F7F7F" w:themeColor="background1" w:themeShade="7F"/>
      <w:sz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D5C8A"/>
    <w:rPr>
      <w:rFonts w:asciiTheme="majorHAnsi" w:eastAsiaTheme="majorEastAsia" w:hAnsiTheme="majorHAnsi" w:cstheme="majorBidi"/>
      <w:color w:val="628BAD" w:themeColor="accent2" w:themeShade="BF"/>
      <w:spacing w:val="5"/>
      <w:sz w:val="20"/>
    </w:rPr>
  </w:style>
  <w:style w:type="paragraph" w:customStyle="1" w:styleId="NomePessoal">
    <w:name w:val="Nome Pessoal"/>
    <w:basedOn w:val="SemEspaamento"/>
    <w:link w:val="CardeNomePessoal"/>
    <w:uiPriority w:val="1"/>
    <w:qFormat/>
    <w:rsid w:val="00FD5C8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paragraph" w:styleId="Commarcadores2">
    <w:name w:val="List Bullet 2"/>
    <w:basedOn w:val="Normal"/>
    <w:uiPriority w:val="36"/>
    <w:unhideWhenUsed/>
    <w:qFormat/>
    <w:rsid w:val="00FD5C8A"/>
    <w:pPr>
      <w:numPr>
        <w:numId w:val="22"/>
      </w:numPr>
      <w:spacing w:after="120"/>
      <w:contextualSpacing/>
    </w:pPr>
  </w:style>
  <w:style w:type="character" w:styleId="Hyperlink">
    <w:name w:val="Hyperlink"/>
    <w:basedOn w:val="Fontepargpadro"/>
    <w:uiPriority w:val="99"/>
    <w:unhideWhenUsed/>
    <w:rsid w:val="00FD5C8A"/>
    <w:rPr>
      <w:color w:val="B292CA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FD5C8A"/>
    <w:rPr>
      <w:rFonts w:asciiTheme="majorHAnsi" w:eastAsiaTheme="majorEastAsia" w:hAnsiTheme="majorHAnsi" w:cstheme="majorBidi"/>
      <w:bCs w:val="0"/>
      <w:i/>
      <w:iCs/>
      <w:color w:val="8E736A" w:themeColor="accent6"/>
      <w:sz w:val="20"/>
      <w:szCs w:val="20"/>
      <w:lang w:val="pt-BR"/>
    </w:rPr>
  </w:style>
  <w:style w:type="paragraph" w:styleId="Legenda">
    <w:name w:val="caption"/>
    <w:basedOn w:val="Normal"/>
    <w:next w:val="Normal"/>
    <w:uiPriority w:val="35"/>
    <w:unhideWhenUsed/>
    <w:rsid w:val="00FD5C8A"/>
    <w:pPr>
      <w:spacing w:after="0" w:line="240" w:lineRule="auto"/>
    </w:pPr>
    <w:rPr>
      <w:rFonts w:asciiTheme="majorHAnsi" w:eastAsiaTheme="majorEastAsia" w:hAnsiTheme="majorHAnsi" w:cstheme="majorBidi"/>
      <w:color w:val="9FB8CD" w:themeColor="accent2"/>
      <w:sz w:val="16"/>
      <w:szCs w:val="16"/>
    </w:rPr>
  </w:style>
  <w:style w:type="character" w:styleId="nfase">
    <w:name w:val="Emphasis"/>
    <w:uiPriority w:val="20"/>
    <w:qFormat/>
    <w:rsid w:val="00FD5C8A"/>
    <w:rPr>
      <w:rFonts w:eastAsiaTheme="minorEastAsia" w:cstheme="minorBidi"/>
      <w:b/>
      <w:bCs/>
      <w:i/>
      <w:iCs/>
      <w:spacing w:val="0"/>
      <w:szCs w:val="20"/>
      <w:lang w:val="pt-BR"/>
    </w:rPr>
  </w:style>
  <w:style w:type="character" w:customStyle="1" w:styleId="SemEspaamentoChar">
    <w:name w:val="Sem Espaçamento Char"/>
    <w:basedOn w:val="Fontepargpadro"/>
    <w:link w:val="SemEspaamento"/>
    <w:uiPriority w:val="99"/>
    <w:rsid w:val="00FD5C8A"/>
    <w:rPr>
      <w:color w:val="000000" w:themeColor="text1"/>
      <w:sz w:val="20"/>
    </w:rPr>
  </w:style>
  <w:style w:type="character" w:customStyle="1" w:styleId="Ttulo1Char">
    <w:name w:val="Título 1 Char"/>
    <w:basedOn w:val="Fontepargpadro"/>
    <w:link w:val="Ttulo1"/>
    <w:uiPriority w:val="9"/>
    <w:semiHidden/>
    <w:rsid w:val="00FD5C8A"/>
    <w:rPr>
      <w:rFonts w:asciiTheme="majorHAnsi" w:eastAsiaTheme="majorEastAsia" w:hAnsiTheme="majorHAnsi" w:cstheme="majorBidi"/>
      <w:color w:val="FFFFFF" w:themeColor="background1"/>
      <w:spacing w:val="5"/>
      <w:sz w:val="20"/>
      <w:shd w:val="clear" w:color="auto" w:fill="9FB8CD" w:themeFill="accent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D5C8A"/>
    <w:rPr>
      <w:rFonts w:asciiTheme="majorHAnsi" w:eastAsiaTheme="majorEastAsia" w:hAnsiTheme="majorHAnsi" w:cstheme="majorBidi"/>
      <w:color w:val="595959" w:themeColor="text1" w:themeTint="A6"/>
      <w:spacing w:val="5"/>
      <w:sz w:val="20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D5C8A"/>
    <w:rPr>
      <w:rFonts w:asciiTheme="majorHAnsi" w:eastAsiaTheme="majorEastAsia" w:hAnsiTheme="majorHAnsi" w:cstheme="majorBidi"/>
      <w:color w:val="595959" w:themeColor="text1" w:themeTint="A6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D5C8A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D5C8A"/>
    <w:rPr>
      <w:rFonts w:asciiTheme="majorHAnsi" w:eastAsiaTheme="majorEastAsia" w:hAnsiTheme="majorHAnsi" w:cstheme="majorBidi"/>
      <w:b/>
      <w:bCs/>
      <w:color w:val="7F7F7F" w:themeColor="background1" w:themeShade="7F"/>
      <w:sz w:val="18"/>
      <w:szCs w:val="18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D5C8A"/>
    <w:rPr>
      <w:rFonts w:asciiTheme="majorHAnsi" w:eastAsiaTheme="majorEastAsia" w:hAnsiTheme="majorHAnsi" w:cstheme="majorBidi"/>
      <w:b/>
      <w:bCs/>
      <w:i/>
      <w:iCs/>
      <w:color w:val="808080" w:themeColor="background1" w:themeShade="80"/>
      <w:sz w:val="18"/>
      <w:szCs w:val="18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D5C8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D5C8A"/>
    <w:rPr>
      <w:rFonts w:asciiTheme="majorHAnsi" w:eastAsiaTheme="majorEastAsia" w:hAnsiTheme="majorHAnsi" w:cstheme="majorBidi"/>
      <w:i/>
      <w:iCs/>
      <w:color w:val="9FB8CD" w:themeColor="accent2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FD5C8A"/>
    <w:rPr>
      <w:b/>
      <w:bCs/>
      <w:i/>
      <w:iCs/>
      <w:color w:val="BAC737" w:themeColor="accent3" w:themeShade="BF"/>
      <w:sz w:val="20"/>
    </w:rPr>
  </w:style>
  <w:style w:type="paragraph" w:styleId="CitaoIntensa">
    <w:name w:val="Intense Quote"/>
    <w:basedOn w:val="Normal"/>
    <w:link w:val="CitaoIntensaChar"/>
    <w:uiPriority w:val="30"/>
    <w:qFormat/>
    <w:rsid w:val="00FD5C8A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eastAsiaTheme="majorEastAsia" w:hAnsiTheme="majorHAnsi" w:cstheme="majorBidi"/>
      <w:i/>
      <w:iCs/>
      <w:color w:val="FFFFFF" w:themeColor="background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D5C8A"/>
    <w:rPr>
      <w:rFonts w:asciiTheme="majorHAnsi" w:eastAsiaTheme="majorEastAsia" w:hAnsiTheme="majorHAnsi" w:cstheme="majorBidi"/>
      <w:i/>
      <w:iCs/>
      <w:color w:val="FFFFFF" w:themeColor="background1"/>
      <w:sz w:val="20"/>
      <w:shd w:val="clear" w:color="auto" w:fill="9FB8CD" w:themeFill="accent2"/>
    </w:rPr>
  </w:style>
  <w:style w:type="character" w:styleId="RefernciaIntensa">
    <w:name w:val="Intense Reference"/>
    <w:basedOn w:val="Fontepargpadro"/>
    <w:uiPriority w:val="32"/>
    <w:qFormat/>
    <w:rsid w:val="00FD5C8A"/>
    <w:rPr>
      <w:b/>
      <w:bCs/>
      <w:color w:val="525A7D" w:themeColor="accent1" w:themeShade="BF"/>
      <w:sz w:val="20"/>
      <w:u w:val="single"/>
    </w:rPr>
  </w:style>
  <w:style w:type="paragraph" w:styleId="Commarcadores3">
    <w:name w:val="List Bullet 3"/>
    <w:basedOn w:val="Normal"/>
    <w:uiPriority w:val="36"/>
    <w:unhideWhenUsed/>
    <w:qFormat/>
    <w:rsid w:val="00FD5C8A"/>
    <w:pPr>
      <w:numPr>
        <w:numId w:val="23"/>
      </w:numPr>
      <w:spacing w:after="120"/>
      <w:contextualSpacing/>
    </w:pPr>
  </w:style>
  <w:style w:type="paragraph" w:styleId="Commarcadores4">
    <w:name w:val="List Bullet 4"/>
    <w:basedOn w:val="Normal"/>
    <w:uiPriority w:val="36"/>
    <w:unhideWhenUsed/>
    <w:qFormat/>
    <w:rsid w:val="00FD5C8A"/>
    <w:pPr>
      <w:numPr>
        <w:numId w:val="24"/>
      </w:numPr>
      <w:spacing w:after="120"/>
      <w:contextualSpacing/>
    </w:pPr>
  </w:style>
  <w:style w:type="paragraph" w:styleId="Commarcadores5">
    <w:name w:val="List Bullet 5"/>
    <w:basedOn w:val="Normal"/>
    <w:uiPriority w:val="36"/>
    <w:unhideWhenUsed/>
    <w:qFormat/>
    <w:rsid w:val="00FD5C8A"/>
    <w:pPr>
      <w:numPr>
        <w:numId w:val="25"/>
      </w:numPr>
      <w:spacing w:after="120"/>
      <w:contextualSpacing/>
    </w:pPr>
  </w:style>
  <w:style w:type="character" w:styleId="Forte">
    <w:name w:val="Strong"/>
    <w:uiPriority w:val="22"/>
    <w:qFormat/>
    <w:rsid w:val="00FD5C8A"/>
    <w:rPr>
      <w:rFonts w:asciiTheme="minorHAnsi" w:eastAsiaTheme="minorEastAsia" w:hAnsiTheme="minorHAnsi" w:cstheme="minorBidi"/>
      <w:b/>
      <w:bCs/>
      <w:iCs w:val="0"/>
      <w:color w:val="9FB8CD" w:themeColor="accent2"/>
      <w:szCs w:val="20"/>
      <w:lang w:val="pt-BR"/>
    </w:rPr>
  </w:style>
  <w:style w:type="character" w:styleId="nfaseSutil">
    <w:name w:val="Subtle Emphasis"/>
    <w:basedOn w:val="Fontepargpadro"/>
    <w:uiPriority w:val="19"/>
    <w:qFormat/>
    <w:rsid w:val="00FD5C8A"/>
    <w:rPr>
      <w:i/>
      <w:iCs/>
      <w:color w:val="737373" w:themeColor="text1" w:themeTint="8C"/>
      <w:kern w:val="16"/>
      <w:sz w:val="20"/>
    </w:rPr>
  </w:style>
  <w:style w:type="character" w:styleId="RefernciaSutil">
    <w:name w:val="Subtle Reference"/>
    <w:basedOn w:val="Fontepargpadro"/>
    <w:uiPriority w:val="31"/>
    <w:qFormat/>
    <w:rsid w:val="00FD5C8A"/>
    <w:rPr>
      <w:color w:val="737373" w:themeColor="text1" w:themeTint="8C"/>
      <w:sz w:val="20"/>
      <w:u w:val="single"/>
    </w:rPr>
  </w:style>
  <w:style w:type="paragraph" w:styleId="Sumrio1">
    <w:name w:val="toc 1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Sumrio2">
    <w:name w:val="toc 2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Sumrio3">
    <w:name w:val="toc 3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Sumrio4">
    <w:name w:val="toc 4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Sumrio5">
    <w:name w:val="toc 5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Sumrio6">
    <w:name w:val="toc 6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Sumrio7">
    <w:name w:val="toc 7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Sumrio8">
    <w:name w:val="toc 8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Sumrio9">
    <w:name w:val="toc 9"/>
    <w:basedOn w:val="Normal"/>
    <w:next w:val="Normal"/>
    <w:autoRedefine/>
    <w:uiPriority w:val="99"/>
    <w:semiHidden/>
    <w:unhideWhenUsed/>
    <w:qFormat/>
    <w:rsid w:val="00FD5C8A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EndereodoRemetente">
    <w:name w:val="Endereço do Remetente"/>
    <w:basedOn w:val="SemEspaamento"/>
    <w:link w:val="CardeEndereodoRemetente"/>
    <w:uiPriority w:val="2"/>
    <w:unhideWhenUsed/>
    <w:qFormat/>
    <w:rsid w:val="00FD5C8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styleId="Subttulo">
    <w:name w:val="Subtitle"/>
    <w:basedOn w:val="Normal"/>
    <w:link w:val="SubttuloChar"/>
    <w:uiPriority w:val="11"/>
    <w:semiHidden/>
    <w:unhideWhenUsed/>
    <w:qFormat/>
    <w:rsid w:val="00FD5C8A"/>
    <w:pPr>
      <w:spacing w:after="720" w:line="240" w:lineRule="auto"/>
    </w:pPr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FD5C8A"/>
    <w:rPr>
      <w:rFonts w:asciiTheme="majorHAnsi" w:eastAsiaTheme="majorEastAsia" w:hAnsiTheme="majorHAnsi" w:cstheme="majorBidi"/>
      <w:color w:val="9FB8CD" w:themeColor="accent2"/>
      <w:sz w:val="24"/>
      <w:szCs w:val="24"/>
    </w:rPr>
  </w:style>
  <w:style w:type="paragraph" w:styleId="Ttulo">
    <w:name w:val="Title"/>
    <w:basedOn w:val="Normal"/>
    <w:link w:val="TtuloChar"/>
    <w:uiPriority w:val="10"/>
    <w:semiHidden/>
    <w:unhideWhenUsed/>
    <w:qFormat/>
    <w:rsid w:val="00FD5C8A"/>
    <w:pPr>
      <w:spacing w:line="240" w:lineRule="auto"/>
    </w:pPr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semiHidden/>
    <w:rsid w:val="00FD5C8A"/>
    <w:rPr>
      <w:rFonts w:asciiTheme="majorHAnsi" w:eastAsiaTheme="majorEastAsia" w:hAnsiTheme="majorHAnsi" w:cstheme="majorBidi"/>
      <w:color w:val="9FB8CD" w:themeColor="accent2"/>
      <w:sz w:val="52"/>
      <w:szCs w:val="52"/>
    </w:rPr>
  </w:style>
  <w:style w:type="character" w:customStyle="1" w:styleId="CardeNomePessoal">
    <w:name w:val="Car de Nome Pessoal"/>
    <w:basedOn w:val="SemEspaamentoChar"/>
    <w:link w:val="NomePessoal"/>
    <w:uiPriority w:val="1"/>
    <w:rsid w:val="00FD5C8A"/>
    <w:rPr>
      <w:rFonts w:asciiTheme="majorHAnsi" w:eastAsiaTheme="majorEastAsia" w:hAnsiTheme="majorHAnsi" w:cstheme="majorBidi"/>
      <w:noProof/>
      <w:color w:val="525A7D" w:themeColor="accent1" w:themeShade="BF"/>
      <w:sz w:val="40"/>
      <w:szCs w:val="40"/>
    </w:rPr>
  </w:style>
  <w:style w:type="character" w:customStyle="1" w:styleId="CardeSeo">
    <w:name w:val="Car de Seção"/>
    <w:basedOn w:val="Fontepargpadro"/>
    <w:link w:val="Seo"/>
    <w:uiPriority w:val="1"/>
    <w:rsid w:val="00FD5C8A"/>
    <w:rPr>
      <w:rFonts w:asciiTheme="majorHAnsi" w:eastAsiaTheme="majorEastAsia" w:hAnsiTheme="majorHAnsi" w:cstheme="majorBidi"/>
      <w:b/>
      <w:bCs/>
      <w:color w:val="9FB8CD" w:themeColor="accent2"/>
      <w:sz w:val="24"/>
      <w:szCs w:val="24"/>
    </w:rPr>
  </w:style>
  <w:style w:type="character" w:customStyle="1" w:styleId="CardeSubseo">
    <w:name w:val="Car de Subseção"/>
    <w:basedOn w:val="Fontepargpadro"/>
    <w:link w:val="Subseo"/>
    <w:uiPriority w:val="3"/>
    <w:rsid w:val="00FD5C8A"/>
    <w:rPr>
      <w:rFonts w:asciiTheme="majorHAnsi" w:eastAsiaTheme="majorEastAsia" w:hAnsiTheme="majorHAnsi" w:cstheme="majorBidi"/>
      <w:b/>
      <w:bCs/>
      <w:color w:val="727CA3" w:themeColor="accent1"/>
      <w:sz w:val="18"/>
      <w:szCs w:val="18"/>
    </w:rPr>
  </w:style>
  <w:style w:type="character" w:customStyle="1" w:styleId="CardeEndereodoRemetente">
    <w:name w:val="Car de Endereço do Remetente"/>
    <w:basedOn w:val="SemEspaamentoChar"/>
    <w:link w:val="EndereodoRemetente"/>
    <w:uiPriority w:val="2"/>
    <w:rsid w:val="00FD5C8A"/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character" w:styleId="TextodoEspaoReservado">
    <w:name w:val="Placeholder Text"/>
    <w:basedOn w:val="Fontepargpadro"/>
    <w:uiPriority w:val="99"/>
    <w:unhideWhenUsed/>
    <w:rsid w:val="00FD5C8A"/>
    <w:rPr>
      <w:color w:val="808080"/>
    </w:rPr>
  </w:style>
  <w:style w:type="paragraph" w:customStyle="1" w:styleId="DatadaSubseo">
    <w:name w:val="Data da Subseção"/>
    <w:basedOn w:val="Seo"/>
    <w:link w:val="CardeDatadaSubseo"/>
    <w:uiPriority w:val="4"/>
    <w:qFormat/>
    <w:rsid w:val="00FD5C8A"/>
    <w:rPr>
      <w:b w:val="0"/>
      <w:color w:val="727CA3" w:themeColor="accent1"/>
      <w:sz w:val="18"/>
      <w:szCs w:val="18"/>
    </w:rPr>
  </w:style>
  <w:style w:type="paragraph" w:customStyle="1" w:styleId="TextodaSubseo">
    <w:name w:val="Texto da Subseção"/>
    <w:basedOn w:val="Normal"/>
    <w:uiPriority w:val="5"/>
    <w:qFormat/>
    <w:rsid w:val="00FD5C8A"/>
    <w:pPr>
      <w:spacing w:after="320"/>
      <w:contextualSpacing/>
    </w:pPr>
  </w:style>
  <w:style w:type="character" w:customStyle="1" w:styleId="CardeDatadaSubseo">
    <w:name w:val="Car de Data da Subseção"/>
    <w:basedOn w:val="CardeSubseo"/>
    <w:link w:val="DatadaSubseo"/>
    <w:uiPriority w:val="4"/>
    <w:rsid w:val="00FD5C8A"/>
    <w:rPr>
      <w:rFonts w:asciiTheme="majorHAnsi" w:eastAsiaTheme="majorEastAsia" w:hAnsiTheme="majorHAnsi" w:cstheme="majorBidi"/>
      <w:b/>
      <w:bCs/>
      <w:color w:val="727CA3" w:themeColor="accent1"/>
      <w:sz w:val="18"/>
      <w:szCs w:val="18"/>
      <w:lang w:val="pt-BR"/>
    </w:rPr>
  </w:style>
  <w:style w:type="paragraph" w:customStyle="1" w:styleId="PginadoePrimeiroRodap">
    <w:name w:val="Página doe Primeiro Rodapé"/>
    <w:basedOn w:val="Rodap"/>
    <w:uiPriority w:val="34"/>
    <w:rsid w:val="00FD5C8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PrimeiraPginadoCabealho">
    <w:name w:val="Primeira Página do Cabeçalho"/>
    <w:basedOn w:val="Cabealho"/>
    <w:qFormat/>
    <w:rsid w:val="00FD5C8A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TextodoEndereo">
    <w:name w:val="Texto do Endereço"/>
    <w:basedOn w:val="SemEspaamento"/>
    <w:uiPriority w:val="2"/>
    <w:qFormat/>
    <w:rsid w:val="00FD5C8A"/>
    <w:pPr>
      <w:spacing w:before="200" w:line="276" w:lineRule="auto"/>
      <w:contextualSpacing/>
      <w:jc w:val="right"/>
    </w:pPr>
    <w:rPr>
      <w:rFonts w:asciiTheme="majorHAnsi" w:eastAsiaTheme="majorEastAsia" w:hAnsiTheme="majorHAnsi" w:cstheme="majorBidi"/>
      <w:color w:val="9FB8CD" w:themeColor="accent2"/>
      <w:sz w:val="18"/>
      <w:szCs w:val="18"/>
    </w:rPr>
  </w:style>
  <w:style w:type="paragraph" w:customStyle="1" w:styleId="CabealhoEsquerdo">
    <w:name w:val="Cabeçalho Esquerdo"/>
    <w:basedOn w:val="Cabealho"/>
    <w:uiPriority w:val="35"/>
    <w:unhideWhenUsed/>
    <w:qFormat/>
    <w:rsid w:val="00FD5C8A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RodapEsquerdo">
    <w:name w:val="Rodapé Esquerdo"/>
    <w:basedOn w:val="Normal"/>
    <w:next w:val="Subseo"/>
    <w:uiPriority w:val="35"/>
    <w:unhideWhenUsed/>
    <w:qFormat/>
    <w:rsid w:val="00FD5C8A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</w:rPr>
  </w:style>
  <w:style w:type="paragraph" w:customStyle="1" w:styleId="CabealhoDireito">
    <w:name w:val="Cabeçalho Direito"/>
    <w:basedOn w:val="Cabealho"/>
    <w:uiPriority w:val="35"/>
    <w:unhideWhenUsed/>
    <w:qFormat/>
    <w:rsid w:val="00FD5C8A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RodapDireito">
    <w:name w:val="Rodapé Direito"/>
    <w:basedOn w:val="Rodap"/>
    <w:uiPriority w:val="35"/>
    <w:unhideWhenUsed/>
    <w:qFormat/>
    <w:rsid w:val="00FD5C8A"/>
    <w:pPr>
      <w:pBdr>
        <w:top w:val="dashed" w:sz="4" w:space="18" w:color="7F7F7F"/>
      </w:pBdr>
      <w:jc w:val="right"/>
    </w:pPr>
    <w:rPr>
      <w:color w:val="7F7F7F" w:themeColor="text1" w:themeTint="80"/>
    </w:rPr>
  </w:style>
  <w:style w:type="paragraph" w:customStyle="1" w:styleId="Destinatrio1">
    <w:name w:val="Destinatário1"/>
    <w:basedOn w:val="SemEspaamento"/>
    <w:uiPriority w:val="1"/>
    <w:qFormat/>
    <w:rsid w:val="00FD5C8A"/>
    <w:pPr>
      <w:jc w:val="right"/>
    </w:pPr>
    <w:rPr>
      <w:rFonts w:asciiTheme="majorHAnsi" w:eastAsiaTheme="majorEastAsia" w:hAnsiTheme="majorHAnsi" w:cstheme="majorBidi"/>
      <w:noProof/>
      <w:color w:val="525A7D" w:themeColor="accent1" w:themeShade="BF"/>
      <w:sz w:val="36"/>
      <w:szCs w:val="36"/>
    </w:rPr>
  </w:style>
  <w:style w:type="character" w:styleId="Nmerodelinha">
    <w:name w:val="line number"/>
    <w:basedOn w:val="Fontepargpadro"/>
    <w:uiPriority w:val="99"/>
    <w:semiHidden/>
    <w:unhideWhenUsed/>
    <w:rsid w:val="004553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abriel.ro.ol@hotmail.com" TargetMode="Externa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a\AppData\Roaming\Microsoft\Templates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79A1AFD514C4AE0A988EF96B7DA8D8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02D026-AD8D-4CF1-BB3F-2D0246C9F9FD}"/>
      </w:docPartPr>
      <w:docPartBody>
        <w:p w:rsidR="00D92F24" w:rsidRDefault="00E55E7A">
          <w:pPr>
            <w:pStyle w:val="679A1AFD514C4AE0A988EF96B7DA8D83"/>
          </w:pPr>
          <w:r>
            <w:rPr>
              <w:rStyle w:val="TextodoEspaoReservado"/>
            </w:rPr>
            <w:t>Escolha um bloco de criação.</w:t>
          </w:r>
        </w:p>
      </w:docPartBody>
    </w:docPart>
    <w:docPart>
      <w:docPartPr>
        <w:name w:val="4CFD823ECE404FA0BE387C38ED0868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40E431-23AB-4462-B47A-16362F8DB274}"/>
      </w:docPartPr>
      <w:docPartBody>
        <w:p w:rsidR="00D92F24" w:rsidRDefault="00E55E7A">
          <w:pPr>
            <w:pStyle w:val="4CFD823ECE404FA0BE387C38ED0868A9"/>
          </w:pPr>
          <w:r>
            <w:t>[Digite seu nome]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55E7A"/>
    <w:rsid w:val="000B4AF1"/>
    <w:rsid w:val="000F7E10"/>
    <w:rsid w:val="00167B97"/>
    <w:rsid w:val="00204539"/>
    <w:rsid w:val="00263B0D"/>
    <w:rsid w:val="00271B86"/>
    <w:rsid w:val="00283F7D"/>
    <w:rsid w:val="00285825"/>
    <w:rsid w:val="002878AF"/>
    <w:rsid w:val="003230D2"/>
    <w:rsid w:val="003264A8"/>
    <w:rsid w:val="00347897"/>
    <w:rsid w:val="00355C1E"/>
    <w:rsid w:val="004C7797"/>
    <w:rsid w:val="005608DA"/>
    <w:rsid w:val="00560CB0"/>
    <w:rsid w:val="005B134C"/>
    <w:rsid w:val="005B6F85"/>
    <w:rsid w:val="005E4587"/>
    <w:rsid w:val="006554BF"/>
    <w:rsid w:val="007052CB"/>
    <w:rsid w:val="00720352"/>
    <w:rsid w:val="00735873"/>
    <w:rsid w:val="007935BB"/>
    <w:rsid w:val="007A1569"/>
    <w:rsid w:val="007A5213"/>
    <w:rsid w:val="007C69A2"/>
    <w:rsid w:val="007D4965"/>
    <w:rsid w:val="00841FE7"/>
    <w:rsid w:val="00880365"/>
    <w:rsid w:val="00883717"/>
    <w:rsid w:val="00980D4C"/>
    <w:rsid w:val="00A07792"/>
    <w:rsid w:val="00A27CF8"/>
    <w:rsid w:val="00A566FA"/>
    <w:rsid w:val="00A76B2C"/>
    <w:rsid w:val="00A8309A"/>
    <w:rsid w:val="00AA167D"/>
    <w:rsid w:val="00AE7DFC"/>
    <w:rsid w:val="00B34A13"/>
    <w:rsid w:val="00B4439F"/>
    <w:rsid w:val="00C01BB3"/>
    <w:rsid w:val="00C35C12"/>
    <w:rsid w:val="00C523A5"/>
    <w:rsid w:val="00C5350C"/>
    <w:rsid w:val="00CB46AC"/>
    <w:rsid w:val="00D00141"/>
    <w:rsid w:val="00D34119"/>
    <w:rsid w:val="00D92F24"/>
    <w:rsid w:val="00E03430"/>
    <w:rsid w:val="00E55E7A"/>
    <w:rsid w:val="00ED62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2F2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D92F24"/>
    <w:rPr>
      <w:rFonts w:eastAsiaTheme="minorEastAsia" w:cstheme="minorBidi"/>
      <w:bCs w:val="0"/>
      <w:iCs w:val="0"/>
      <w:color w:val="808080"/>
      <w:szCs w:val="20"/>
      <w:lang w:val="pt-BR"/>
    </w:rPr>
  </w:style>
  <w:style w:type="paragraph" w:customStyle="1" w:styleId="679A1AFD514C4AE0A988EF96B7DA8D83">
    <w:name w:val="679A1AFD514C4AE0A988EF96B7DA8D83"/>
    <w:rsid w:val="00D92F24"/>
  </w:style>
  <w:style w:type="paragraph" w:customStyle="1" w:styleId="4CFD823ECE404FA0BE387C38ED0868A9">
    <w:name w:val="4CFD823ECE404FA0BE387C38ED0868A9"/>
    <w:rsid w:val="00D92F24"/>
  </w:style>
  <w:style w:type="paragraph" w:customStyle="1" w:styleId="59DE9343438C402B8CCFF7BF530EB188">
    <w:name w:val="59DE9343438C402B8CCFF7BF530EB188"/>
    <w:rsid w:val="00D92F24"/>
  </w:style>
  <w:style w:type="paragraph" w:customStyle="1" w:styleId="9CB3329CEBBF456CA787404E7632D80E">
    <w:name w:val="9CB3329CEBBF456CA787404E7632D80E"/>
    <w:rsid w:val="00D92F24"/>
  </w:style>
  <w:style w:type="paragraph" w:customStyle="1" w:styleId="5E9C566D74EE4FF3B7A0BF4E63342A05">
    <w:name w:val="5E9C566D74EE4FF3B7A0BF4E63342A05"/>
    <w:rsid w:val="00D92F24"/>
  </w:style>
  <w:style w:type="paragraph" w:customStyle="1" w:styleId="ADD75D9DB3E546E4BB70715F53508F7E">
    <w:name w:val="ADD75D9DB3E546E4BB70715F53508F7E"/>
    <w:rsid w:val="00D92F24"/>
  </w:style>
  <w:style w:type="paragraph" w:customStyle="1" w:styleId="9863841215AD419BBBD611C74E6AE2D5">
    <w:name w:val="9863841215AD419BBBD611C74E6AE2D5"/>
    <w:rsid w:val="00D92F24"/>
  </w:style>
  <w:style w:type="paragraph" w:customStyle="1" w:styleId="78ED5F99866941D986A9BA29670DC124">
    <w:name w:val="78ED5F99866941D986A9BA29670DC124"/>
    <w:rsid w:val="00D92F24"/>
  </w:style>
  <w:style w:type="paragraph" w:customStyle="1" w:styleId="A60698D459F9473D9D3DDA2278939A52">
    <w:name w:val="A60698D459F9473D9D3DDA2278939A52"/>
    <w:rsid w:val="00D92F24"/>
  </w:style>
  <w:style w:type="paragraph" w:customStyle="1" w:styleId="143E14354685421796DC4FC0287155B2">
    <w:name w:val="143E14354685421796DC4FC0287155B2"/>
    <w:rsid w:val="00D92F24"/>
  </w:style>
  <w:style w:type="paragraph" w:customStyle="1" w:styleId="Subseo">
    <w:name w:val="Subseção"/>
    <w:basedOn w:val="Normal"/>
    <w:link w:val="CardeSubseo"/>
    <w:uiPriority w:val="3"/>
    <w:qFormat/>
    <w:rsid w:val="00D92F24"/>
    <w:pPr>
      <w:spacing w:before="40" w:after="80" w:line="240" w:lineRule="auto"/>
    </w:pPr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character" w:customStyle="1" w:styleId="CardeSubseo">
    <w:name w:val="Car de Subseção"/>
    <w:basedOn w:val="Fontepargpadro"/>
    <w:link w:val="Subseo"/>
    <w:uiPriority w:val="3"/>
    <w:rsid w:val="00D92F24"/>
    <w:rPr>
      <w:rFonts w:asciiTheme="majorHAnsi" w:eastAsiaTheme="majorEastAsia" w:hAnsiTheme="majorHAnsi" w:cstheme="majorBidi"/>
      <w:b/>
      <w:bCs/>
      <w:color w:val="5B9BD5" w:themeColor="accent1"/>
      <w:sz w:val="18"/>
      <w:szCs w:val="18"/>
      <w:lang w:eastAsia="en-US"/>
    </w:rPr>
  </w:style>
  <w:style w:type="paragraph" w:customStyle="1" w:styleId="2B8769B9CF584181B74706102D39DE8D">
    <w:name w:val="2B8769B9CF584181B74706102D39DE8D"/>
    <w:rsid w:val="00D92F24"/>
  </w:style>
  <w:style w:type="paragraph" w:customStyle="1" w:styleId="99BFD73E6AC74A1A958A0D1459CA76D7">
    <w:name w:val="99BFD73E6AC74A1A958A0D1459CA76D7"/>
    <w:rsid w:val="00D92F24"/>
  </w:style>
  <w:style w:type="paragraph" w:customStyle="1" w:styleId="E0AB2E14A9154A8390ACB18286BB07AF">
    <w:name w:val="E0AB2E14A9154A8390ACB18286BB07AF"/>
    <w:rsid w:val="00D92F24"/>
  </w:style>
  <w:style w:type="paragraph" w:customStyle="1" w:styleId="E20C6CFC0B9743A1A4434CD8BB39803D">
    <w:name w:val="E20C6CFC0B9743A1A4434CD8BB39803D"/>
    <w:rsid w:val="00D92F24"/>
  </w:style>
  <w:style w:type="paragraph" w:customStyle="1" w:styleId="DEE4C53DFDF14F4480704D66AB8BEBC5">
    <w:name w:val="DEE4C53DFDF14F4480704D66AB8BEBC5"/>
    <w:rsid w:val="00D92F24"/>
  </w:style>
  <w:style w:type="paragraph" w:customStyle="1" w:styleId="2D2F4B2C5D704620A47C3279BBD9FBF2">
    <w:name w:val="2D2F4B2C5D704620A47C3279BBD9FBF2"/>
    <w:rsid w:val="00D92F24"/>
  </w:style>
  <w:style w:type="paragraph" w:customStyle="1" w:styleId="B70D483496BC464FBAEEF25BB8E3FC0E">
    <w:name w:val="B70D483496BC464FBAEEF25BB8E3FC0E"/>
    <w:rsid w:val="00D92F24"/>
  </w:style>
  <w:style w:type="paragraph" w:customStyle="1" w:styleId="D65CE9FBA5184FF495CD6400C51B81EB">
    <w:name w:val="D65CE9FBA5184FF495CD6400C51B81EB"/>
    <w:rsid w:val="00D92F24"/>
  </w:style>
  <w:style w:type="paragraph" w:customStyle="1" w:styleId="DFBE853E722C4CFD87F38FDAB4BC8437">
    <w:name w:val="DFBE853E722C4CFD87F38FDAB4BC8437"/>
    <w:rsid w:val="00D92F24"/>
  </w:style>
  <w:style w:type="paragraph" w:customStyle="1" w:styleId="7571A891DBFD4B65BD3E2221EF4298D1">
    <w:name w:val="7571A891DBFD4B65BD3E2221EF4298D1"/>
    <w:rsid w:val="00D92F24"/>
  </w:style>
  <w:style w:type="paragraph" w:customStyle="1" w:styleId="F96EF0B9F47B449F8E81AC4BB175DF1D">
    <w:name w:val="F96EF0B9F47B449F8E81AC4BB175DF1D"/>
    <w:rsid w:val="00D92F24"/>
  </w:style>
  <w:style w:type="paragraph" w:customStyle="1" w:styleId="AAD32777203943668EE868FD29921E6A">
    <w:name w:val="AAD32777203943668EE868FD29921E6A"/>
    <w:rsid w:val="00D92F24"/>
  </w:style>
  <w:style w:type="paragraph" w:customStyle="1" w:styleId="57DD2281EA24423F8FB24DBBBC6E76F6">
    <w:name w:val="57DD2281EA24423F8FB24DBBBC6E76F6"/>
    <w:rsid w:val="00D92F24"/>
  </w:style>
  <w:style w:type="paragraph" w:customStyle="1" w:styleId="D3561536D1CA4758967DE02E56F13BED">
    <w:name w:val="D3561536D1CA4758967DE02E56F13BED"/>
    <w:rsid w:val="00D92F24"/>
  </w:style>
  <w:style w:type="paragraph" w:customStyle="1" w:styleId="EBE5A8920F274E0E94303A617CC4D1A9">
    <w:name w:val="EBE5A8920F274E0E94303A617CC4D1A9"/>
    <w:rsid w:val="00D92F24"/>
  </w:style>
  <w:style w:type="paragraph" w:customStyle="1" w:styleId="EF3EA8793D87438F8DC18FFD99E4998D">
    <w:name w:val="EF3EA8793D87438F8DC18FFD99E4998D"/>
    <w:rsid w:val="00D92F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0849F2EB-53CB-4588-93BD-E4AB460705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C88FA0-199B-45E3-BCD2-3A74368D6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OriginResume</Template>
  <TotalTime>70</TotalTime>
  <Pages>1</Pages>
  <Words>197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Resume (Origin theme)</vt:lpstr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(Origin theme)</dc:title>
  <dc:creator>Gabriel Rodrigues de Oliveira</dc:creator>
  <cp:lastModifiedBy>recep</cp:lastModifiedBy>
  <cp:revision>20</cp:revision>
  <cp:lastPrinted>2016-12-19T11:32:00Z</cp:lastPrinted>
  <dcterms:created xsi:type="dcterms:W3CDTF">2023-09-20T14:05:00Z</dcterms:created>
  <dcterms:modified xsi:type="dcterms:W3CDTF">2023-09-22T13:12:00Z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TC101927549990</vt:lpwstr>
  </property>
</Properties>
</file>